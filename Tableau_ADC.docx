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keepNext w:val="true"/>
        <w:keepLines/>
        <w:spacing w:before="480" w:after="0"/>
        <w:rPr/>
      </w:pPr>
      <w:r>
        <w:rPr/>
        <w:t>Tableau des ADC</w:t>
      </w:r>
    </w:p>
    <w:p>
      <w:pPr>
        <w:pStyle w:val="Normal"/>
        <w:rPr/>
      </w:pPr>
      <w:r>
        <w:rPr/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40"/>
        <w:gridCol w:w="1439"/>
        <w:gridCol w:w="1441"/>
        <w:gridCol w:w="1440"/>
        <w:gridCol w:w="1439"/>
        <w:gridCol w:w="1440"/>
      </w:tblGrid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Nom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Type de signal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Nombre de voies (canaux)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Précision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Consommation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Applications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HiFiBerry ADC + Pro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Audio analogique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 canaux (Stéréo)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Haute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Faible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Microphone aérien, Hydrophone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InnoMaker HiFi ADC Hat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Audio analogique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 canaux (Stéréo)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Haute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Faible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Microphone aérien, Hydrophone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MCP3008 (ADC à 8 canaux)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Analogique (capteurs de pH, profondeur)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8 canaux (10 bits)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10 bits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Très faible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Capteur de pH, capteur de profondeur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hyperlink r:id="rId15">
              <w:r>
                <mc:AlternateContent>
                  <mc:Choice Requires="wps">
                    <w:drawing>
                      <wp:anchor behindDoc="0" distT="0" distB="0" distL="0" distR="0" simplePos="0" locked="0" layoutInCell="0" allowOverlap="1" relativeHeight="2">
                        <wp:simplePos x="0" y="0"/>
                        <wp:positionH relativeFrom="column">
                          <wp:posOffset>-101600</wp:posOffset>
                        </wp:positionH>
                        <wp:positionV relativeFrom="paragraph">
                          <wp:posOffset>995045</wp:posOffset>
                        </wp:positionV>
                        <wp:extent cx="6136640" cy="5121275"/>
                        <wp:effectExtent l="0" t="0" r="0" b="0"/>
                        <wp:wrapNone/>
                        <wp:docPr id="1" name="Cadre de texte 1"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136560" cy="5121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sz w:val="24"/>
                                        <w:rFonts w:asciiTheme="minorHAnsi" w:cstheme="minorBidi" w:eastAsiaTheme="minorEastAsia" w:hAnsiTheme="minorHAnsi"/>
                                      </w:rPr>
                                      <w:t xml:space="preserve">HiFiBerry ADC + Pro : </w:t>
                                    </w:r>
                                    <w:r>
                                      <w:rPr>
                                        <w:sz w:val="24"/>
                                        <w:rFonts w:asciiTheme="minorHAnsi" w:cstheme="minorBidi" w:eastAsiaTheme="minorEastAsia" w:hAnsiTheme="minorHAnsi"/>
                                      </w:rPr>
                                      <w:t>https://www.hifiberry.com/shop/boards/dac2-adc-pro/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sz w:val="24"/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sz w:val="24"/>
                                        <w:rFonts w:asciiTheme="minorHAnsi" w:cstheme="minorBidi" w:eastAsiaTheme="minorEastAsia" w:hAnsiTheme="minorHAnsi"/>
                                      </w:rPr>
                                      <w:t xml:space="preserve">InnoMaker HiFi ADC Hat :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rFonts w:asciiTheme="minorHAnsi" w:cstheme="minorBidi" w:eastAsiaTheme="minorEastAsia" w:hAnsiTheme="minorHAnsi"/>
                                      </w:rPr>
                                      <w:t>https://www.inno-maker.com/hifi-dac-hat-for-raspberry-pi/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sz w:val="24"/>
                                        <w:rFonts w:asciiTheme="minorHAnsi" w:cstheme="minorBidi" w:eastAsiaTheme="minorEastAsia" w:hAnsiTheme="minorHAnsi"/>
                                      </w:rPr>
                                      <w:t>MCP3008 (ADC à 8 canaux):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rFonts w:asciiTheme="minorHAnsi" w:cstheme="minorBidi" w:eastAsiaTheme="minorEastAsia" w:hAnsiTheme="minorHAnsi"/>
                                      </w:rPr>
                                      <w:t>https://www.adafruit.com/product/856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rFonts w:asciiTheme="minorHAnsi" w:cstheme="minorBidi" w:eastAsiaTheme="minorEastAsia" w:hAnsiTheme="minorHAnsi"/>
                                      </w:rPr>
                                      <w:t>https://eu.mouser.com/ProductDetail/Microchip-Technology/MCP3008-I-P?qs=AF%252BffTaPb30XZ0OdV6HdVg%3D%3D&amp;srsltid=AfmBOor7DaFE2DM4Mnbxwbq513b8RKotGmOm6zIKBBa0iakD4DVZfDn5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rFonts w:asciiTheme="minorHAnsi" w:cstheme="minorBidi" w:eastAsiaTheme="minorEastAsia" w:hAnsiTheme="minorHAnsi"/>
                                      </w:rPr>
                                      <w:t>https://thepihut.com/products/adafruit-mcp3008-8-channel-10-bit-adc-with-spi-interface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rFonts w:asciiTheme="minorHAnsi" w:cstheme="minorBidi" w:eastAsiaTheme="minorEastAsia" w:hAnsiTheme="minorHAnsi"/>
                                      </w:rPr>
                                      <w:t>https://www.digikey.com/en/products/detail/microchip-technology/MCP3008-I-P/319422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sz w:val="24"/>
                                        <w:rFonts w:asciiTheme="minorHAnsi" w:cstheme="minorBidi" w:eastAsiaTheme="minorEastAsia" w:hAnsiTheme="minorHAnsi"/>
                                      </w:rPr>
                                      <w:t>ADS1115 (ADC à 4 canaux):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sz w:val="24"/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sz w:val="24"/>
                                        <w:rFonts w:asciiTheme="minorHAnsi" w:cstheme="minorBidi" w:eastAsiaTheme="minorEastAsia" w:hAnsiTheme="minorHAnsi"/>
                                      </w:rPr>
                                      <w:t>https://www.adafruit.com/product/1085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sz w:val="24"/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sz w:val="24"/>
                                        <w:rFonts w:asciiTheme="minorHAnsi" w:cstheme="minorBidi" w:eastAsiaTheme="minorEastAsia" w:hAnsiTheme="minorHAnsi"/>
                                      </w:rPr>
                                      <w:t>https://protosupplies.com/product/ads1115-4-channel-16-bit-adc-module/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sz w:val="24"/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sz w:val="24"/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sz w:val="24"/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sz w:val="24"/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sz w:val="24"/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sz w:val="24"/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sz w:val="24"/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sz w:val="24"/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sz w:val="24"/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type id="_x0000_t202" coordsize="21600,21600" o:spt="202" path="m,l,21600l21600,21600l21600,xe">
                        <v:stroke joinstyle="miter"/>
                        <v:path gradientshapeok="t" o:connecttype="rect"/>
                      </v:shapetype>
                      <v:shape id="shape_0" ID="Cadre de texte 1" stroked="f" o:allowincell="f" style="position:absolute;margin-left:-8pt;margin-top:78.35pt;width:483.15pt;height:403.2pt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/>
                                </w:rPr>
                                <w:t xml:space="preserve">HiFiBerry ADC + Pro :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/>
                                </w:rPr>
                                <w:t>https://www.hifiberry.com/shop/boards/dac2-adc-pro/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/>
                                </w:rPr>
                                <w:t xml:space="preserve">InnoMaker HiFi ADC Hat :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</w:rPr>
                                <w:t>https://www.inno-maker.com/hifi-dac-hat-for-raspberry-pi/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/>
                                </w:rPr>
                                <w:t>MCP3008 (ADC à 8 canaux):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</w:rPr>
                                <w:t>https://www.adafruit.com/product/856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</w:rPr>
                                <w:t>https://eu.mouser.com/ProductDetail/Microchip-Technology/MCP3008-I-P?qs=AF%252BffTaPb30XZ0OdV6HdVg%3D%3D&amp;srsltid=AfmBOor7DaFE2DM4Mnbxwbq513b8RKotGmOm6zIKBBa0iakD4DVZfDn5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</w:rPr>
                                <w:t>https://thepihut.com/products/adafruit-mcp3008-8-channel-10-bit-adc-with-spi-interface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</w:rPr>
                                <w:t>https://www.digikey.com/en/products/detail/microchip-technology/MCP3008-I-P/319422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/>
                                </w:rPr>
                                <w:t>ADS1115 (ADC à 4 canaux):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/>
                                </w:rPr>
                                <w:t>https://www.adafruit.com/product/1085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/>
                                </w:rPr>
                                <w:t>https://protosupplies.com/product/ads1115-4-channel-16-bit-adc-module/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</w:txbxContent>
                        </v:textbox>
                        <v:fill o:detectmouseclick="t" on="false"/>
                        <v:stroke color="black" joinstyle="round" endcap="flat"/>
                        <w10:wrap type="none"/>
                      </v:shape>
                    </w:pict>
                  </mc:Fallback>
                </mc:AlternateContent>
              </w:r>
            </w:hyperlink>
            <w:r>
              <w:rPr/>
              <w:t>ADS1115 (ADC à 4 canaux)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Analogique (capteurs de pH, profondeur)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 canaux (16 bits)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16 bits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Très faible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Capteur de pH, capteur de profondeur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Accentuation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LienInternet">
    <w:name w:val="Hyperlink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e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ustitr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ifiberry.com/shop/boards/dac2-adc-pro/" TargetMode="External"/><Relationship Id="rId3" Type="http://schemas.openxmlformats.org/officeDocument/2006/relationships/hyperlink" Target="https://www.inno-maker.com/hifi-dac-hat-for-raspberry-pi/" TargetMode="External"/><Relationship Id="rId4" Type="http://schemas.openxmlformats.org/officeDocument/2006/relationships/hyperlink" Target="https://www.adafruit.com/product/856" TargetMode="External"/><Relationship Id="rId5" Type="http://schemas.openxmlformats.org/officeDocument/2006/relationships/hyperlink" Target="https://eu.mouser.com/ProductDetail/Microchip-Technology/MCP3008-I-P?qs=AF%252BffTaPb30XZ0OdV6HdVg%3D%3D&amp;srsltid=AfmBOor7DaFE2DM4Mnbxwbq513b8RKotGmOm6zIKBBa0iakD4DVZfDn5" TargetMode="External"/><Relationship Id="rId6" Type="http://schemas.openxmlformats.org/officeDocument/2006/relationships/hyperlink" Target="https://thepihut.com/products/adafruit-mcp3008-8-channel-10-bit-adc-with-spi-interface" TargetMode="External"/><Relationship Id="rId7" Type="http://schemas.openxmlformats.org/officeDocument/2006/relationships/hyperlink" Target="https://www.digikey.com/en/products/detail/microchip-technology/MCP3008-I-P/319422" TargetMode="External"/><Relationship Id="rId8" Type="http://schemas.openxmlformats.org/officeDocument/2006/relationships/hyperlink" Target="https://www.adafruit.com/product/1085" TargetMode="External"/><Relationship Id="rId9" Type="http://schemas.openxmlformats.org/officeDocument/2006/relationships/hyperlink" Target="https://www.hifiberry.com/shop/boards/dac2-adc-pro/" TargetMode="External"/><Relationship Id="rId10" Type="http://schemas.openxmlformats.org/officeDocument/2006/relationships/hyperlink" Target="https://www.inno-maker.com/hifi-dac-hat-for-raspberry-pi/" TargetMode="External"/><Relationship Id="rId11" Type="http://schemas.openxmlformats.org/officeDocument/2006/relationships/hyperlink" Target="https://www.adafruit.com/product/856" TargetMode="External"/><Relationship Id="rId12" Type="http://schemas.openxmlformats.org/officeDocument/2006/relationships/hyperlink" Target="https://eu.mouser.com/ProductDetail/Microchip-Technology/MCP3008-I-P?qs=AF%252BffTaPb30XZ0OdV6HdVg%3D%3D&amp;srsltid=AfmBOor7DaFE2DM4Mnbxwbq513b8RKotGmOm6zIKBBa0iakD4DVZfDn5" TargetMode="External"/><Relationship Id="rId13" Type="http://schemas.openxmlformats.org/officeDocument/2006/relationships/hyperlink" Target="https://thepihut.com/products/adafruit-mcp3008-8-channel-10-bit-adc-with-spi-interface" TargetMode="External"/><Relationship Id="rId14" Type="http://schemas.openxmlformats.org/officeDocument/2006/relationships/hyperlink" Target="https://www.digikey.com/en/products/detail/microchip-technology/MCP3008-I-P/319422" TargetMode="External"/><Relationship Id="rId15" Type="http://schemas.openxmlformats.org/officeDocument/2006/relationships/hyperlink" Target="https://www.adafruit.com/product/1085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LibreOffice/7.4.2.3$Windows_X86_64 LibreOffice_project/382eef1f22670f7f4118c8c2dd222ec7ad009daf</Application>
  <AppVersion>15.0000</AppVersion>
  <Pages>1</Pages>
  <Words>90</Words>
  <Characters>487</Characters>
  <CharactersWithSpaces>546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2024-09-22T12:27:48Z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