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keepNext w:val="true"/>
        <w:keepLines/>
        <w:spacing w:before="480" w:after="0"/>
        <w:rPr/>
      </w:pPr>
      <w:r>
        <w:rPr/>
        <w:t>Tableau Optimisé des Caméras pour la Vision Nocturne</w:t>
      </w:r>
    </w:p>
    <w:p>
      <w:pPr>
        <w:pStyle w:val="Normal"/>
        <w:rPr>
          <w:rStyle w:val="Strong"/>
        </w:rPr>
      </w:pPr>
      <w:r>
        <w:rPr/>
      </w:r>
    </w:p>
    <w:p>
      <w:pPr>
        <w:pStyle w:val="Normal"/>
        <w:rPr/>
      </w:pPr>
      <w:r>
        <w:rPr>
          <w:rStyle w:val="Strong"/>
        </w:rPr>
        <w:t>Module LED infrarouge 3W</w:t>
      </w:r>
      <w:r>
        <w:rPr/>
        <w:t xml:space="preserve"> conçu spécifiquement pour les caméras Raspberry Pi. Ce module permet d’ajouter une vision nocturne en fournissant une lumière infrarouge invisible, détectée par la caméra pour capturer des images dans l’obscurité Pour la Waveshare Night Vision USB Camera</w:t>
      </w:r>
    </w:p>
    <w:p>
      <w:pPr>
        <w:pStyle w:val="Normal"/>
        <w:rPr/>
      </w:pPr>
      <w:r>
        <w:rPr/>
      </w:r>
    </w:p>
    <w:p>
      <w:pPr>
        <w:pStyle w:val="LONormal"/>
        <w:rPr>
          <w:rFonts w:ascii="Aptos" w:hAnsi="Aptos" w:eastAsia="Aptos" w:cs="Aptos"/>
          <w:u w:val="single"/>
        </w:rPr>
      </w:pPr>
      <w:r>
        <w:rPr>
          <w:rFonts w:eastAsia="Aptos" w:cs="Aptos" w:ascii="Aptos" w:hAnsi="Aptos"/>
          <w:u w:val="single"/>
        </w:rPr>
        <w:t xml:space="preserve">Les caractéristiques importantes pour le choix de la caméra </w:t>
      </w:r>
    </w:p>
    <w:p>
      <w:pPr>
        <w:pStyle w:val="LONormal"/>
        <w:rPr>
          <w:rFonts w:ascii="Aptos" w:hAnsi="Aptos" w:eastAsia="Aptos" w:cs="Aptos"/>
        </w:rPr>
      </w:pPr>
      <w:r>
        <w:rPr>
          <w:rFonts w:eastAsia="Aptos" w:cs="Aptos" w:ascii="Aptos" w:hAnsi="Aptos"/>
        </w:rPr>
        <w:t>Résolution minimale : 640x480 (VGA)</w:t>
      </w:r>
    </w:p>
    <w:p>
      <w:pPr>
        <w:pStyle w:val="LONormal"/>
        <w:rPr>
          <w:rFonts w:ascii="Aptos" w:hAnsi="Aptos" w:eastAsia="Aptos" w:cs="Aptos"/>
        </w:rPr>
      </w:pPr>
      <w:r>
        <w:rPr>
          <w:rFonts w:eastAsia="Aptos" w:cs="Aptos" w:ascii="Aptos" w:hAnsi="Aptos"/>
        </w:rPr>
        <w:t>Résolution maximale : Au moins 1080p (1920x1080) ou 4K (3840x2160)</w:t>
      </w:r>
    </w:p>
    <w:p>
      <w:pPr>
        <w:pStyle w:val="LONormal"/>
        <w:rPr>
          <w:rFonts w:ascii="Aptos" w:hAnsi="Aptos" w:eastAsia="Aptos" w:cs="Aptos"/>
        </w:rPr>
      </w:pPr>
      <w:r>
        <w:rPr>
          <w:rFonts w:eastAsia="Aptos" w:cs="Aptos" w:ascii="Aptos" w:hAnsi="Aptos"/>
        </w:rPr>
        <w:t>Une faible consommation électrique (actif et veille)</w:t>
      </w:r>
    </w:p>
    <w:p>
      <w:pPr>
        <w:pStyle w:val="LONormal"/>
        <w:rPr>
          <w:rFonts w:ascii="Aptos" w:hAnsi="Aptos" w:eastAsia="Aptos" w:cs="Aptos"/>
        </w:rPr>
      </w:pPr>
      <w:r>
        <w:rPr>
          <w:rFonts w:eastAsia="Aptos" w:cs="Aptos" w:ascii="Aptos" w:hAnsi="Aptos"/>
        </w:rPr>
        <w:t>15 à 30 FPS suffisent pour observer des comportements animaux. Un FPS plus faible réduit la consommation d’énergie</w:t>
      </w:r>
    </w:p>
    <w:p>
      <w:pPr>
        <w:pStyle w:val="LONormal"/>
        <w:rPr>
          <w:rFonts w:ascii="Aptos" w:hAnsi="Aptos" w:eastAsia="Aptos" w:cs="Aptos"/>
        </w:rPr>
      </w:pPr>
      <w:r>
        <w:rPr>
          <w:rFonts w:eastAsia="Aptos" w:cs="Aptos" w:ascii="Aptos" w:hAnsi="Aptos"/>
        </w:rPr>
        <w:t>Une vision nocturne intégrée</w:t>
      </w:r>
    </w:p>
    <w:p>
      <w:pPr>
        <w:pStyle w:val="LONormal"/>
        <w:rPr>
          <w:rFonts w:ascii="Aptos" w:hAnsi="Aptos" w:eastAsia="Aptos" w:cs="Aptos"/>
        </w:rPr>
      </w:pPr>
      <w:r>
        <w:rPr>
          <w:rFonts w:eastAsia="Aptos" w:cs="Aptos" w:ascii="Aptos" w:hAnsi="Aptos"/>
        </w:rPr>
        <w:t xml:space="preserve">La compatibilité avec l'USB 3.0 ou le port CSI de la Raspberry Pi 5 : dépend de la caméra </w:t>
      </w:r>
    </w:p>
    <w:p>
      <w:pPr>
        <w:pStyle w:val="LONormal"/>
        <w:rPr>
          <w:rFonts w:ascii="Aptos" w:hAnsi="Aptos" w:eastAsia="Aptos" w:cs="Aptos"/>
        </w:rPr>
      </w:pPr>
      <w:r>
        <w:rPr>
          <w:rFonts w:eastAsia="Aptos" w:cs="Aptos" w:ascii="Aptos" w:hAnsi="Aptos"/>
        </w:rPr>
      </w:r>
    </w:p>
    <w:p>
      <w:pPr>
        <w:pStyle w:val="LONormal"/>
        <w:rPr>
          <w:rFonts w:ascii="Aptos" w:hAnsi="Aptos" w:eastAsia="Aptos" w:cs="Aptos"/>
        </w:rPr>
      </w:pPr>
      <w:r>
        <w:rPr>
          <w:rFonts w:eastAsia="Aptos" w:cs="Aptos" w:ascii="Aptos" w:hAnsi="Aptos"/>
        </w:rPr>
      </w:r>
    </w:p>
    <w:p>
      <w:pPr>
        <w:pStyle w:val="LONormal"/>
        <w:rPr/>
      </w:pPr>
      <w:r>
        <w:rPr>
          <w:rStyle w:val="Policepardfaut"/>
          <w:rFonts w:eastAsia="Aptos" w:cs="Aptos" w:ascii="Aptos" w:hAnsi="Aptos"/>
          <w:u w:val="single"/>
        </w:rPr>
        <w:t>Arducam USB 3.0 Infrared Camera</w:t>
      </w:r>
    </w:p>
    <w:p>
      <w:pPr>
        <w:pStyle w:val="LONormal"/>
        <w:rPr/>
      </w:pPr>
      <w:hyperlink r:id="rId2" w:tgtFrame="_top">
        <w:r>
          <w:rPr>
            <w:rStyle w:val="LienInternet"/>
          </w:rPr>
          <w:t>https://www.arducam.com/product/arducam-1080p-day-night-vision-usb-camera-2mp-infrared-webcam-with-automatic-ir-cut-switching-and-ir-leds/</w:t>
        </w:r>
      </w:hyperlink>
    </w:p>
    <w:p>
      <w:pPr>
        <w:pStyle w:val="LONormal"/>
        <w:rPr>
          <w:u w:val="single"/>
        </w:rPr>
      </w:pPr>
      <w:r>
        <w:rPr>
          <w:u w:val="single"/>
        </w:rPr>
        <w:t xml:space="preserve"> </w:t>
      </w:r>
      <w:r>
        <w:rPr>
          <w:u w:val="single"/>
        </w:rPr>
        <w:t>waveshare night vision usb camera</w:t>
      </w:r>
    </w:p>
    <w:p>
      <w:pPr>
        <w:pStyle w:val="LONormal"/>
        <w:rPr/>
      </w:pPr>
      <w:hyperlink r:id="rId3" w:tgtFrame="_top">
        <w:r>
          <w:rPr>
            <w:rStyle w:val="LienInternet"/>
          </w:rPr>
          <w:t>https://www.amazon.fr/Module-Ordinateur-Portable-Android-Raspberry/dp/B0BL77FXPV/ref=sr_1_4?__mk_fr_FR=%C3%85M%C3%85%C5%BD%C3%95%C3%91&amp;crid=26708SMSP21KO&amp;dib=eyJ2IjoiMSJ9.lVyQfbGlkYKfYrmZzZ0Rj5Z2i4F6rLzC4oY-50XJpoik_lEqtjfppW9U4qBhLZ8OHzDX5t2xkDCV4Z_L_3oJq_4uvmW2tWBq9IBbHn5XLGiQtkELm0m8Z4laYI8Isl8vsFhbahFulVWEFkqdJ_HrwMELTfSjZ16XR_WcxuyX6Cc4PMM6Ln81DHxUXQ6Y5KjHqHPfP3FLOOQ-gJ7jLyS4FQbz3KGqN7bw_topOVvQaQiv5QoVHeJmmQoCyOZMjD9M-ghTDn9p4j7PwGxW6CcCAGz6K2h5dIFbu6FgoRSab-w.n5_-Cj4W1VR2soPTkfFHlKkGISRnNiY87tT6F-I3Ppc&amp;dib_tag=se&amp;keywords=waveshare+night+vision+usb+camera+raspberry&amp;qid=1726765272&amp;sprefix=waveshare+night+vision+usb+camera+raspbery%2Caps%2C67&amp;sr=8-4</w:t>
        </w:r>
      </w:hyperlink>
    </w:p>
    <w:p>
      <w:pPr>
        <w:pStyle w:val="LONormal"/>
        <w:rPr/>
      </w:pPr>
      <w:r>
        <w:rPr/>
      </w:r>
    </w:p>
    <w:p>
      <w:pPr>
        <w:pStyle w:val="Normal"/>
        <w:rPr/>
      </w:pPr>
      <w:r>
        <w:rPr/>
      </w:r>
    </w:p>
    <w:tbl>
      <w:tblPr>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80"/>
        <w:gridCol w:w="1080"/>
        <w:gridCol w:w="1080"/>
        <w:gridCol w:w="1080"/>
        <w:gridCol w:w="1080"/>
        <w:gridCol w:w="1080"/>
        <w:gridCol w:w="1080"/>
        <w:gridCol w:w="1079"/>
      </w:tblGrid>
      <w:tr>
        <w:trPr/>
        <w:tc>
          <w:tcPr>
            <w:tcW w:w="1080" w:type="dxa"/>
            <w:tcBorders/>
          </w:tcPr>
          <w:p>
            <w:pPr>
              <w:pStyle w:val="Normal"/>
              <w:widowControl w:val="false"/>
              <w:spacing w:before="0" w:after="200"/>
              <w:rPr/>
            </w:pPr>
            <w:r>
              <w:rPr/>
            </w:r>
          </w:p>
          <w:p>
            <w:pPr>
              <w:pStyle w:val="Normal"/>
              <w:widowControl w:val="false"/>
              <w:spacing w:before="0" w:after="200"/>
              <w:rPr/>
            </w:pPr>
            <w:r>
              <w:rPr/>
              <w:t>Caméra</w:t>
            </w:r>
          </w:p>
        </w:tc>
        <w:tc>
          <w:tcPr>
            <w:tcW w:w="1080" w:type="dxa"/>
            <w:tcBorders/>
          </w:tcPr>
          <w:p>
            <w:pPr>
              <w:pStyle w:val="Normal"/>
              <w:widowControl w:val="false"/>
              <w:spacing w:before="0" w:after="200"/>
              <w:rPr/>
            </w:pPr>
            <w:r>
              <w:rPr/>
              <w:t>Résolution minimale</w:t>
            </w:r>
          </w:p>
        </w:tc>
        <w:tc>
          <w:tcPr>
            <w:tcW w:w="1080" w:type="dxa"/>
            <w:tcBorders/>
          </w:tcPr>
          <w:p>
            <w:pPr>
              <w:pStyle w:val="Normal"/>
              <w:widowControl w:val="false"/>
              <w:spacing w:before="0" w:after="200"/>
              <w:rPr/>
            </w:pPr>
            <w:r>
              <w:rPr/>
              <w:t>Résolution maximale</w:t>
            </w:r>
          </w:p>
        </w:tc>
        <w:tc>
          <w:tcPr>
            <w:tcW w:w="1080" w:type="dxa"/>
            <w:tcBorders/>
          </w:tcPr>
          <w:p>
            <w:pPr>
              <w:pStyle w:val="Normal"/>
              <w:widowControl w:val="false"/>
              <w:spacing w:before="0" w:after="200"/>
              <w:rPr/>
            </w:pPr>
            <w:r>
              <w:rPr/>
              <w:t>Consommation</w:t>
            </w:r>
          </w:p>
        </w:tc>
        <w:tc>
          <w:tcPr>
            <w:tcW w:w="1080" w:type="dxa"/>
            <w:tcBorders/>
          </w:tcPr>
          <w:p>
            <w:pPr>
              <w:pStyle w:val="Normal"/>
              <w:widowControl w:val="false"/>
              <w:spacing w:before="0" w:after="200"/>
              <w:rPr/>
            </w:pPr>
            <w:r>
              <w:rPr/>
              <w:t>FPS</w:t>
            </w:r>
          </w:p>
        </w:tc>
        <w:tc>
          <w:tcPr>
            <w:tcW w:w="1080" w:type="dxa"/>
            <w:tcBorders/>
          </w:tcPr>
          <w:p>
            <w:pPr>
              <w:pStyle w:val="Normal"/>
              <w:widowControl w:val="false"/>
              <w:spacing w:before="0" w:after="200"/>
              <w:rPr/>
            </w:pPr>
            <w:r>
              <w:rPr/>
              <w:t>Vision nocturne intégrée</w:t>
            </w:r>
          </w:p>
        </w:tc>
        <w:tc>
          <w:tcPr>
            <w:tcW w:w="1080" w:type="dxa"/>
            <w:tcBorders/>
          </w:tcPr>
          <w:p>
            <w:pPr>
              <w:pStyle w:val="Normal"/>
              <w:widowControl w:val="false"/>
              <w:spacing w:before="0" w:after="200"/>
              <w:rPr/>
            </w:pPr>
            <w:r>
              <w:rPr/>
              <w:t>Compatibilité</w:t>
            </w:r>
          </w:p>
        </w:tc>
        <w:tc>
          <w:tcPr>
            <w:tcW w:w="1079" w:type="dxa"/>
            <w:tcBorders/>
          </w:tcPr>
          <w:p>
            <w:pPr>
              <w:pStyle w:val="Normal"/>
              <w:widowControl w:val="false"/>
              <w:spacing w:before="0" w:after="200"/>
              <w:rPr/>
            </w:pPr>
            <w:r>
              <w:rPr/>
              <w:t>Site commande</w:t>
            </w:r>
          </w:p>
        </w:tc>
      </w:tr>
      <w:tr>
        <w:trPr/>
        <w:tc>
          <w:tcPr>
            <w:tcW w:w="1080" w:type="dxa"/>
            <w:tcBorders/>
          </w:tcPr>
          <w:p>
            <w:pPr>
              <w:pStyle w:val="Normal"/>
              <w:widowControl w:val="false"/>
              <w:spacing w:before="0" w:after="200"/>
              <w:rPr/>
            </w:pPr>
            <w:r>
              <w:rPr/>
              <w:t>Waveshare Night Vision USB Camera</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1080p</w:t>
            </w:r>
          </w:p>
        </w:tc>
        <w:tc>
          <w:tcPr>
            <w:tcW w:w="1080" w:type="dxa"/>
            <w:tcBorders/>
          </w:tcPr>
          <w:p>
            <w:pPr>
              <w:pStyle w:val="Normal"/>
              <w:widowControl w:val="false"/>
              <w:spacing w:before="0" w:after="200"/>
              <w:rPr/>
            </w:pPr>
            <w:r>
              <w:rPr/>
              <w:t>Actif : Env. 1 à 2W</w:t>
            </w:r>
          </w:p>
        </w:tc>
        <w:tc>
          <w:tcPr>
            <w:tcW w:w="1080" w:type="dxa"/>
            <w:tcBorders/>
          </w:tcPr>
          <w:p>
            <w:pPr>
              <w:pStyle w:val="Normal"/>
              <w:widowControl w:val="false"/>
              <w:spacing w:before="0" w:after="200"/>
              <w:rPr/>
            </w:pPr>
            <w:r>
              <w:rPr/>
              <w:t>15 à 30 FPS</w:t>
            </w:r>
          </w:p>
        </w:tc>
        <w:tc>
          <w:tcPr>
            <w:tcW w:w="1080" w:type="dxa"/>
            <w:tcBorders/>
          </w:tcPr>
          <w:p>
            <w:pPr>
              <w:pStyle w:val="Normal"/>
              <w:widowControl w:val="false"/>
              <w:spacing w:before="0" w:after="200"/>
              <w:rPr/>
            </w:pPr>
            <w:r>
              <w:rPr/>
              <w:t>Oui (avec éclairage IR externe)</w:t>
            </w:r>
          </w:p>
        </w:tc>
        <w:tc>
          <w:tcPr>
            <w:tcW w:w="1080" w:type="dxa"/>
            <w:tcBorders/>
          </w:tcPr>
          <w:p>
            <w:pPr>
              <w:pStyle w:val="Normal"/>
              <w:widowControl w:val="false"/>
              <w:spacing w:before="0" w:after="200"/>
              <w:rPr/>
            </w:pPr>
            <w:r>
              <w:rPr/>
              <w:t>USB 3.0</w:t>
            </w:r>
          </w:p>
        </w:tc>
        <w:tc>
          <w:tcPr>
            <w:tcW w:w="1079" w:type="dxa"/>
            <w:tcBorders/>
          </w:tcPr>
          <w:p>
            <w:pPr>
              <w:pStyle w:val="Normal"/>
              <w:widowControl w:val="false"/>
              <w:spacing w:before="0" w:after="200"/>
              <w:rPr/>
            </w:pPr>
            <w:r>
              <w:rPr/>
              <w:t>Waveshare</w:t>
            </w:r>
          </w:p>
        </w:tc>
      </w:tr>
      <w:tr>
        <w:trPr/>
        <w:tc>
          <w:tcPr>
            <w:tcW w:w="1080" w:type="dxa"/>
            <w:tcBorders/>
          </w:tcPr>
          <w:p>
            <w:pPr>
              <w:pStyle w:val="Normal"/>
              <w:widowControl w:val="false"/>
              <w:spacing w:before="0" w:after="200"/>
              <w:rPr/>
            </w:pPr>
            <w:r>
              <w:rPr/>
              <w:t>Inno-Maker USB Camera</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8 MP (3280x2464)</w:t>
            </w:r>
          </w:p>
        </w:tc>
        <w:tc>
          <w:tcPr>
            <w:tcW w:w="1080" w:type="dxa"/>
            <w:tcBorders/>
          </w:tcPr>
          <w:p>
            <w:pPr>
              <w:pStyle w:val="Normal"/>
              <w:widowControl w:val="false"/>
              <w:spacing w:before="0" w:after="200"/>
              <w:rPr/>
            </w:pPr>
            <w:r>
              <w:rPr/>
              <w:t>Env. 1.5W</w:t>
            </w:r>
          </w:p>
        </w:tc>
        <w:tc>
          <w:tcPr>
            <w:tcW w:w="1080" w:type="dxa"/>
            <w:tcBorders/>
          </w:tcPr>
          <w:p>
            <w:pPr>
              <w:pStyle w:val="Normal"/>
              <w:widowControl w:val="false"/>
              <w:spacing w:before="0" w:after="200"/>
              <w:rPr/>
            </w:pPr>
            <w:r>
              <w:rPr/>
              <w:t>15 à 30 FPS</w:t>
            </w:r>
          </w:p>
        </w:tc>
        <w:tc>
          <w:tcPr>
            <w:tcW w:w="1080" w:type="dxa"/>
            <w:tcBorders/>
          </w:tcPr>
          <w:p>
            <w:pPr>
              <w:pStyle w:val="Normal"/>
              <w:widowControl w:val="false"/>
              <w:spacing w:before="0" w:after="200"/>
              <w:rPr/>
            </w:pPr>
            <w:r>
              <w:rPr/>
              <w:t>Oui</w:t>
            </w:r>
          </w:p>
        </w:tc>
        <w:tc>
          <w:tcPr>
            <w:tcW w:w="1080" w:type="dxa"/>
            <w:tcBorders/>
          </w:tcPr>
          <w:p>
            <w:pPr>
              <w:pStyle w:val="Normal"/>
              <w:widowControl w:val="false"/>
              <w:spacing w:before="0" w:after="200"/>
              <w:rPr/>
            </w:pPr>
            <w:r>
              <w:rPr/>
              <w:t>USB 3.0</w:t>
            </w:r>
          </w:p>
        </w:tc>
        <w:tc>
          <w:tcPr>
            <w:tcW w:w="1079" w:type="dxa"/>
            <w:tcBorders/>
          </w:tcPr>
          <w:p>
            <w:pPr>
              <w:pStyle w:val="Normal"/>
              <w:widowControl w:val="false"/>
              <w:spacing w:before="0" w:after="200"/>
              <w:rPr/>
            </w:pPr>
            <w:r>
              <w:rPr/>
              <w:t>Inno-Maker</w:t>
            </w:r>
          </w:p>
        </w:tc>
      </w:tr>
      <w:tr>
        <w:trPr/>
        <w:tc>
          <w:tcPr>
            <w:tcW w:w="1080" w:type="dxa"/>
            <w:tcBorders/>
          </w:tcPr>
          <w:p>
            <w:pPr>
              <w:pStyle w:val="Normal"/>
              <w:widowControl w:val="false"/>
              <w:spacing w:before="0" w:after="200"/>
              <w:rPr/>
            </w:pPr>
            <w:r>
              <w:rPr/>
              <w:t>Raspberry Pi NoIR Camera V2</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3280x2464 pixels</w:t>
            </w:r>
          </w:p>
        </w:tc>
        <w:tc>
          <w:tcPr>
            <w:tcW w:w="1080" w:type="dxa"/>
            <w:tcBorders/>
          </w:tcPr>
          <w:p>
            <w:pPr>
              <w:pStyle w:val="Normal"/>
              <w:widowControl w:val="false"/>
              <w:spacing w:before="0" w:after="200"/>
              <w:rPr/>
            </w:pPr>
            <w:r>
              <w:rPr/>
              <w:t>Environ 250 mW à 3.3V (0.25W)</w:t>
            </w:r>
          </w:p>
        </w:tc>
        <w:tc>
          <w:tcPr>
            <w:tcW w:w="1080" w:type="dxa"/>
            <w:tcBorders/>
          </w:tcPr>
          <w:p>
            <w:pPr>
              <w:pStyle w:val="Normal"/>
              <w:widowControl w:val="false"/>
              <w:spacing w:before="0" w:after="200"/>
              <w:rPr/>
            </w:pPr>
            <w:r>
              <w:rPr/>
              <w:t>15 à 30 FPS</w:t>
            </w:r>
          </w:p>
        </w:tc>
        <w:tc>
          <w:tcPr>
            <w:tcW w:w="1080" w:type="dxa"/>
            <w:tcBorders/>
          </w:tcPr>
          <w:p>
            <w:pPr>
              <w:pStyle w:val="Normal"/>
              <w:widowControl w:val="false"/>
              <w:spacing w:before="0" w:after="200"/>
              <w:rPr/>
            </w:pPr>
            <w:r>
              <w:rPr/>
              <w:t>Oui</w:t>
            </w:r>
          </w:p>
        </w:tc>
        <w:tc>
          <w:tcPr>
            <w:tcW w:w="1080" w:type="dxa"/>
            <w:tcBorders/>
          </w:tcPr>
          <w:p>
            <w:pPr>
              <w:pStyle w:val="Normal"/>
              <w:widowControl w:val="false"/>
              <w:spacing w:before="0" w:after="200"/>
              <w:rPr/>
            </w:pPr>
            <w:r>
              <w:rPr/>
              <w:t>Port CSI</w:t>
            </w:r>
          </w:p>
        </w:tc>
        <w:tc>
          <w:tcPr>
            <w:tcW w:w="1079" w:type="dxa"/>
            <w:tcBorders/>
          </w:tcPr>
          <w:p>
            <w:pPr>
              <w:pStyle w:val="Normal"/>
              <w:widowControl w:val="false"/>
              <w:spacing w:before="0" w:after="200"/>
              <w:rPr/>
            </w:pPr>
            <w:r>
              <w:rPr/>
              <w:t>Raspberry Pi Store</w:t>
            </w:r>
          </w:p>
        </w:tc>
      </w:tr>
      <w:tr>
        <w:trPr/>
        <w:tc>
          <w:tcPr>
            <w:tcW w:w="1080" w:type="dxa"/>
            <w:tcBorders/>
          </w:tcPr>
          <w:p>
            <w:pPr>
              <w:pStyle w:val="Normal"/>
              <w:widowControl w:val="false"/>
              <w:spacing w:before="0" w:after="200"/>
              <w:rPr/>
            </w:pPr>
            <w:r>
              <w:rPr/>
              <w:t>Sony IMX327 Low Light USB Camera</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1920x1080 (1080p)</w:t>
            </w:r>
          </w:p>
        </w:tc>
        <w:tc>
          <w:tcPr>
            <w:tcW w:w="1080" w:type="dxa"/>
            <w:tcBorders/>
          </w:tcPr>
          <w:p>
            <w:pPr>
              <w:pStyle w:val="Normal"/>
              <w:widowControl w:val="false"/>
              <w:spacing w:before="0" w:after="200"/>
              <w:rPr/>
            </w:pPr>
            <w:r>
              <w:rPr/>
              <w:t>Env. 2W</w:t>
            </w:r>
          </w:p>
        </w:tc>
        <w:tc>
          <w:tcPr>
            <w:tcW w:w="1080" w:type="dxa"/>
            <w:tcBorders/>
          </w:tcPr>
          <w:p>
            <w:pPr>
              <w:pStyle w:val="Normal"/>
              <w:widowControl w:val="false"/>
              <w:spacing w:before="0" w:after="200"/>
              <w:rPr/>
            </w:pPr>
            <w:r>
              <w:rPr/>
              <w:t>15 à 30 FPS</w:t>
            </w:r>
          </w:p>
        </w:tc>
        <w:tc>
          <w:tcPr>
            <w:tcW w:w="1080" w:type="dxa"/>
            <w:tcBorders/>
          </w:tcPr>
          <w:p>
            <w:pPr>
              <w:pStyle w:val="Normal"/>
              <w:widowControl w:val="false"/>
              <w:spacing w:before="0" w:after="200"/>
              <w:rPr/>
            </w:pPr>
            <w:r>
              <w:rPr/>
              <w:t>Oui</w:t>
            </w:r>
          </w:p>
        </w:tc>
        <w:tc>
          <w:tcPr>
            <w:tcW w:w="1080" w:type="dxa"/>
            <w:tcBorders/>
          </w:tcPr>
          <w:p>
            <w:pPr>
              <w:pStyle w:val="Normal"/>
              <w:widowControl w:val="false"/>
              <w:spacing w:before="0" w:after="200"/>
              <w:rPr/>
            </w:pPr>
            <w:r>
              <w:rPr/>
              <w:t>USB 3.0</w:t>
            </w:r>
          </w:p>
        </w:tc>
        <w:tc>
          <w:tcPr>
            <w:tcW w:w="1079" w:type="dxa"/>
            <w:tcBorders/>
          </w:tcPr>
          <w:p>
            <w:pPr>
              <w:pStyle w:val="Normal"/>
              <w:widowControl w:val="false"/>
              <w:spacing w:before="0" w:after="200"/>
              <w:rPr/>
            </w:pPr>
            <w:r>
              <w:rPr/>
              <w:t>Amazon, E-Con Systems</w:t>
            </w:r>
          </w:p>
        </w:tc>
      </w:tr>
      <w:tr>
        <w:trPr/>
        <w:tc>
          <w:tcPr>
            <w:tcW w:w="1080" w:type="dxa"/>
            <w:tcBorders/>
          </w:tcPr>
          <w:p>
            <w:pPr>
              <w:pStyle w:val="Normal"/>
              <w:widowControl w:val="false"/>
              <w:spacing w:before="0" w:after="200"/>
              <w:rPr/>
            </w:pPr>
            <w:r>
              <w:rPr/>
              <w:t>Arducam USB 3.0 Infrared Camera</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1920x1080</w:t>
            </w:r>
          </w:p>
        </w:tc>
        <w:tc>
          <w:tcPr>
            <w:tcW w:w="1080" w:type="dxa"/>
            <w:tcBorders/>
          </w:tcPr>
          <w:p>
            <w:pPr>
              <w:pStyle w:val="Normal"/>
              <w:widowControl w:val="false"/>
              <w:spacing w:before="0" w:after="200"/>
              <w:rPr/>
            </w:pPr>
            <w:r>
              <w:rPr/>
              <w:t>Actif: 5V/300mA (1.5W)</w:t>
            </w:r>
          </w:p>
        </w:tc>
        <w:tc>
          <w:tcPr>
            <w:tcW w:w="1080" w:type="dxa"/>
            <w:tcBorders/>
          </w:tcPr>
          <w:p>
            <w:pPr>
              <w:pStyle w:val="Normal"/>
              <w:widowControl w:val="false"/>
              <w:spacing w:before="0" w:after="200"/>
              <w:rPr/>
            </w:pPr>
            <w:r>
              <w:rPr/>
              <w:t>15 à 30 FPS</w:t>
            </w:r>
          </w:p>
        </w:tc>
        <w:tc>
          <w:tcPr>
            <w:tcW w:w="1080" w:type="dxa"/>
            <w:tcBorders/>
          </w:tcPr>
          <w:p>
            <w:pPr>
              <w:pStyle w:val="Normal"/>
              <w:widowControl w:val="false"/>
              <w:spacing w:before="0" w:after="200"/>
              <w:rPr/>
            </w:pPr>
            <w:r>
              <w:rPr/>
              <w:t>Oui</w:t>
            </w:r>
          </w:p>
        </w:tc>
        <w:tc>
          <w:tcPr>
            <w:tcW w:w="1080" w:type="dxa"/>
            <w:tcBorders/>
          </w:tcPr>
          <w:p>
            <w:pPr>
              <w:pStyle w:val="Normal"/>
              <w:widowControl w:val="false"/>
              <w:spacing w:before="0" w:after="200"/>
              <w:rPr/>
            </w:pPr>
            <w:r>
              <w:rPr/>
              <w:t>USB 3.0</w:t>
            </w:r>
          </w:p>
        </w:tc>
        <w:tc>
          <w:tcPr>
            <w:tcW w:w="1079" w:type="dxa"/>
            <w:tcBorders/>
          </w:tcPr>
          <w:p>
            <w:pPr>
              <w:pStyle w:val="Normal"/>
              <w:widowControl w:val="false"/>
              <w:spacing w:before="0" w:after="200"/>
              <w:rPr/>
            </w:pPr>
            <w:r>
              <w:rPr/>
              <w:t>Arducam</w:t>
            </w:r>
          </w:p>
        </w:tc>
      </w:tr>
      <w:tr>
        <w:trPr/>
        <w:tc>
          <w:tcPr>
            <w:tcW w:w="1080" w:type="dxa"/>
            <w:tcBorders/>
          </w:tcPr>
          <w:p>
            <w:pPr>
              <w:pStyle w:val="Normal"/>
              <w:widowControl w:val="false"/>
              <w:spacing w:before="0" w:after="200"/>
              <w:rPr/>
            </w:pPr>
            <w:r>
              <w:rPr/>
              <w:t>E-Con Systems See3CAM_130</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13 MP (4192x3120)</w:t>
            </w:r>
          </w:p>
        </w:tc>
        <w:tc>
          <w:tcPr>
            <w:tcW w:w="1080" w:type="dxa"/>
            <w:tcBorders/>
          </w:tcPr>
          <w:p>
            <w:pPr>
              <w:pStyle w:val="Normal"/>
              <w:widowControl w:val="false"/>
              <w:spacing w:before="0" w:after="200"/>
              <w:rPr/>
            </w:pPr>
            <w:r>
              <w:rPr/>
              <w:t>Env. 2W</w:t>
            </w:r>
          </w:p>
        </w:tc>
        <w:tc>
          <w:tcPr>
            <w:tcW w:w="1080" w:type="dxa"/>
            <w:tcBorders/>
          </w:tcPr>
          <w:p>
            <w:pPr>
              <w:pStyle w:val="Normal"/>
              <w:widowControl w:val="false"/>
              <w:spacing w:before="0" w:after="200"/>
              <w:rPr/>
            </w:pPr>
            <w:r>
              <w:rPr/>
              <w:t>15 à 30 FPS</w:t>
            </w:r>
          </w:p>
        </w:tc>
        <w:tc>
          <w:tcPr>
            <w:tcW w:w="1080" w:type="dxa"/>
            <w:tcBorders/>
          </w:tcPr>
          <w:p>
            <w:pPr>
              <w:pStyle w:val="Normal"/>
              <w:widowControl w:val="false"/>
              <w:spacing w:before="0" w:after="200"/>
              <w:rPr/>
            </w:pPr>
            <w:r>
              <w:rPr/>
              <w:t>Oui</w:t>
            </w:r>
          </w:p>
        </w:tc>
        <w:tc>
          <w:tcPr>
            <w:tcW w:w="1080" w:type="dxa"/>
            <w:tcBorders/>
          </w:tcPr>
          <w:p>
            <w:pPr>
              <w:pStyle w:val="Normal"/>
              <w:widowControl w:val="false"/>
              <w:spacing w:before="0" w:after="200"/>
              <w:rPr/>
            </w:pPr>
            <w:r>
              <w:rPr/>
              <w:t>USB 3.0</w:t>
            </w:r>
          </w:p>
        </w:tc>
        <w:tc>
          <w:tcPr>
            <w:tcW w:w="1079" w:type="dxa"/>
            <w:tcBorders/>
          </w:tcPr>
          <w:p>
            <w:pPr>
              <w:pStyle w:val="Normal"/>
              <w:widowControl w:val="false"/>
              <w:spacing w:before="0" w:after="200"/>
              <w:rPr/>
            </w:pPr>
            <w:r>
              <w:rPr/>
              <w:t>E-Con Systems</w:t>
            </w:r>
          </w:p>
        </w:tc>
      </w:tr>
      <w:tr>
        <w:trPr/>
        <w:tc>
          <w:tcPr>
            <w:tcW w:w="1080" w:type="dxa"/>
            <w:tcBorders/>
          </w:tcPr>
          <w:p>
            <w:pPr>
              <w:pStyle w:val="Normal"/>
              <w:widowControl w:val="false"/>
              <w:spacing w:before="0" w:after="200"/>
              <w:rPr/>
            </w:pPr>
            <w:r>
              <w:rPr/>
              <w:t>Raspberry Pi Global Shutter Camera</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1.6 MP</w:t>
            </w:r>
          </w:p>
        </w:tc>
        <w:tc>
          <w:tcPr>
            <w:tcW w:w="1080" w:type="dxa"/>
            <w:tcBorders/>
          </w:tcPr>
          <w:p>
            <w:pPr>
              <w:pStyle w:val="Normal"/>
              <w:widowControl w:val="false"/>
              <w:spacing w:before="0" w:after="200"/>
              <w:rPr/>
            </w:pPr>
            <w:r>
              <w:rPr/>
              <w:t>Env. 250mW à 3.3V (0.25W)</w:t>
            </w:r>
          </w:p>
        </w:tc>
        <w:tc>
          <w:tcPr>
            <w:tcW w:w="1080" w:type="dxa"/>
            <w:tcBorders/>
          </w:tcPr>
          <w:p>
            <w:pPr>
              <w:pStyle w:val="Normal"/>
              <w:widowControl w:val="false"/>
              <w:spacing w:before="0" w:after="200"/>
              <w:rPr/>
            </w:pPr>
            <w:r>
              <w:rPr/>
              <w:t>30 FPS</w:t>
            </w:r>
          </w:p>
        </w:tc>
        <w:tc>
          <w:tcPr>
            <w:tcW w:w="1080" w:type="dxa"/>
            <w:tcBorders/>
          </w:tcPr>
          <w:p>
            <w:pPr>
              <w:pStyle w:val="Normal"/>
              <w:widowControl w:val="false"/>
              <w:spacing w:before="0" w:after="200"/>
              <w:rPr/>
            </w:pPr>
            <w:r>
              <w:rPr/>
              <w:t>Non (nécessite IR externe)</w:t>
            </w:r>
          </w:p>
        </w:tc>
        <w:tc>
          <w:tcPr>
            <w:tcW w:w="1080" w:type="dxa"/>
            <w:tcBorders/>
          </w:tcPr>
          <w:p>
            <w:pPr>
              <w:pStyle w:val="Normal"/>
              <w:widowControl w:val="false"/>
              <w:spacing w:before="0" w:after="200"/>
              <w:rPr/>
            </w:pPr>
            <w:r>
              <w:rPr/>
              <w:t>Port CSI</w:t>
            </w:r>
          </w:p>
        </w:tc>
        <w:tc>
          <w:tcPr>
            <w:tcW w:w="1079" w:type="dxa"/>
            <w:tcBorders/>
          </w:tcPr>
          <w:p>
            <w:pPr>
              <w:pStyle w:val="Normal"/>
              <w:widowControl w:val="false"/>
              <w:spacing w:before="0" w:after="200"/>
              <w:rPr/>
            </w:pPr>
            <w:r>
              <w:rPr/>
              <w:t>Raspberry Pi Store</w:t>
            </w:r>
          </w:p>
        </w:tc>
      </w:tr>
      <w:tr>
        <w:trPr/>
        <w:tc>
          <w:tcPr>
            <w:tcW w:w="1080" w:type="dxa"/>
            <w:tcBorders/>
          </w:tcPr>
          <w:p>
            <w:pPr>
              <w:pStyle w:val="Normal"/>
              <w:widowControl w:val="false"/>
              <w:spacing w:before="0" w:after="200"/>
              <w:rPr/>
            </w:pPr>
            <w:r>
              <w:rPr/>
              <w:t>E-Con Systems See3CAM CU20</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1920x1080 (1080p)</w:t>
            </w:r>
          </w:p>
        </w:tc>
        <w:tc>
          <w:tcPr>
            <w:tcW w:w="1080" w:type="dxa"/>
            <w:tcBorders/>
          </w:tcPr>
          <w:p>
            <w:pPr>
              <w:pStyle w:val="Normal"/>
              <w:widowControl w:val="false"/>
              <w:spacing w:before="0" w:after="200"/>
              <w:rPr/>
            </w:pPr>
            <w:r>
              <w:rPr/>
              <w:t>Env. 2W (USB 3.0)</w:t>
            </w:r>
          </w:p>
        </w:tc>
        <w:tc>
          <w:tcPr>
            <w:tcW w:w="1080" w:type="dxa"/>
            <w:tcBorders/>
          </w:tcPr>
          <w:p>
            <w:pPr>
              <w:pStyle w:val="Normal"/>
              <w:widowControl w:val="false"/>
              <w:spacing w:before="0" w:after="200"/>
              <w:rPr/>
            </w:pPr>
            <w:r>
              <w:rPr/>
              <w:t>15 à 30 FPS</w:t>
            </w:r>
          </w:p>
        </w:tc>
        <w:tc>
          <w:tcPr>
            <w:tcW w:w="1080" w:type="dxa"/>
            <w:tcBorders/>
          </w:tcPr>
          <w:p>
            <w:pPr>
              <w:pStyle w:val="Normal"/>
              <w:widowControl w:val="false"/>
              <w:spacing w:before="0" w:after="200"/>
              <w:rPr/>
            </w:pPr>
            <w:r>
              <w:rPr/>
              <w:t>Non (avec éclairage IR externe)</w:t>
            </w:r>
          </w:p>
        </w:tc>
        <w:tc>
          <w:tcPr>
            <w:tcW w:w="1080" w:type="dxa"/>
            <w:tcBorders/>
          </w:tcPr>
          <w:p>
            <w:pPr>
              <w:pStyle w:val="Normal"/>
              <w:widowControl w:val="false"/>
              <w:spacing w:before="0" w:after="200"/>
              <w:rPr/>
            </w:pPr>
            <w:r>
              <w:rPr/>
              <w:t>USB 3.0</w:t>
            </w:r>
          </w:p>
        </w:tc>
        <w:tc>
          <w:tcPr>
            <w:tcW w:w="1079" w:type="dxa"/>
            <w:tcBorders/>
          </w:tcPr>
          <w:p>
            <w:pPr>
              <w:pStyle w:val="Normal"/>
              <w:widowControl w:val="false"/>
              <w:spacing w:before="0" w:after="200"/>
              <w:rPr/>
            </w:pPr>
            <w:r>
              <w:rPr/>
              <w:t>E-Con Systems</w:t>
            </w:r>
          </w:p>
        </w:tc>
      </w:tr>
      <w:tr>
        <w:trPr/>
        <w:tc>
          <w:tcPr>
            <w:tcW w:w="1080" w:type="dxa"/>
            <w:tcBorders/>
          </w:tcPr>
          <w:p>
            <w:pPr>
              <w:pStyle w:val="Normal"/>
              <w:widowControl w:val="false"/>
              <w:spacing w:before="0" w:after="200"/>
              <w:rPr/>
            </w:pPr>
            <w:r>
              <w:rPr/>
              <w:t>Raspberry Pi Camera Module V2</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3280x2464 pixels</w:t>
            </w:r>
          </w:p>
        </w:tc>
        <w:tc>
          <w:tcPr>
            <w:tcW w:w="1080" w:type="dxa"/>
            <w:tcBorders/>
          </w:tcPr>
          <w:p>
            <w:pPr>
              <w:pStyle w:val="Normal"/>
              <w:widowControl w:val="false"/>
              <w:spacing w:before="0" w:after="200"/>
              <w:rPr/>
            </w:pPr>
            <w:r>
              <w:rPr/>
              <w:t>Environ 250 mW à 3.3V (0.25W)</w:t>
            </w:r>
          </w:p>
        </w:tc>
        <w:tc>
          <w:tcPr>
            <w:tcW w:w="1080" w:type="dxa"/>
            <w:tcBorders/>
          </w:tcPr>
          <w:p>
            <w:pPr>
              <w:pStyle w:val="Normal"/>
              <w:widowControl w:val="false"/>
              <w:spacing w:before="0" w:after="200"/>
              <w:rPr/>
            </w:pPr>
            <w:r>
              <w:rPr/>
              <w:t>15 à 30 FPS</w:t>
            </w:r>
          </w:p>
        </w:tc>
        <w:tc>
          <w:tcPr>
            <w:tcW w:w="1080" w:type="dxa"/>
            <w:tcBorders/>
          </w:tcPr>
          <w:p>
            <w:pPr>
              <w:pStyle w:val="Normal"/>
              <w:widowControl w:val="false"/>
              <w:spacing w:before="0" w:after="200"/>
              <w:rPr/>
            </w:pPr>
            <w:r>
              <w:rPr/>
              <w:t>Non</w:t>
            </w:r>
          </w:p>
        </w:tc>
        <w:tc>
          <w:tcPr>
            <w:tcW w:w="1080" w:type="dxa"/>
            <w:tcBorders/>
          </w:tcPr>
          <w:p>
            <w:pPr>
              <w:pStyle w:val="Normal"/>
              <w:widowControl w:val="false"/>
              <w:spacing w:before="0" w:after="200"/>
              <w:rPr/>
            </w:pPr>
            <w:r>
              <w:rPr/>
              <w:t>Port CSI</w:t>
            </w:r>
          </w:p>
        </w:tc>
        <w:tc>
          <w:tcPr>
            <w:tcW w:w="1079" w:type="dxa"/>
            <w:tcBorders/>
          </w:tcPr>
          <w:p>
            <w:pPr>
              <w:pStyle w:val="Normal"/>
              <w:widowControl w:val="false"/>
              <w:spacing w:before="0" w:after="200"/>
              <w:rPr/>
            </w:pPr>
            <w:r>
              <w:rPr/>
              <w:t>Raspberry Pi Store</w:t>
            </w:r>
          </w:p>
        </w:tc>
      </w:tr>
      <w:tr>
        <w:trPr/>
        <w:tc>
          <w:tcPr>
            <w:tcW w:w="1080" w:type="dxa"/>
            <w:tcBorders/>
          </w:tcPr>
          <w:p>
            <w:pPr>
              <w:pStyle w:val="Normal"/>
              <w:widowControl w:val="false"/>
              <w:spacing w:before="0" w:after="200"/>
              <w:rPr/>
            </w:pPr>
            <w:r>
              <w:rPr/>
              <w:t>Arducam Mini Camera Module</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1920x1080</w:t>
            </w:r>
          </w:p>
        </w:tc>
        <w:tc>
          <w:tcPr>
            <w:tcW w:w="1080" w:type="dxa"/>
            <w:tcBorders/>
          </w:tcPr>
          <w:p>
            <w:pPr>
              <w:pStyle w:val="Normal"/>
              <w:widowControl w:val="false"/>
              <w:spacing w:before="0" w:after="200"/>
              <w:rPr/>
            </w:pPr>
            <w:r>
              <w:rPr/>
              <w:t>Environ 250 mW à 3.3V (0.25W)</w:t>
            </w:r>
          </w:p>
        </w:tc>
        <w:tc>
          <w:tcPr>
            <w:tcW w:w="1080" w:type="dxa"/>
            <w:tcBorders/>
          </w:tcPr>
          <w:p>
            <w:pPr>
              <w:pStyle w:val="Normal"/>
              <w:widowControl w:val="false"/>
              <w:spacing w:before="0" w:after="200"/>
              <w:rPr/>
            </w:pPr>
            <w:r>
              <w:rPr/>
              <w:t>15 à 30 FPS</w:t>
            </w:r>
          </w:p>
        </w:tc>
        <w:tc>
          <w:tcPr>
            <w:tcW w:w="1080" w:type="dxa"/>
            <w:tcBorders/>
          </w:tcPr>
          <w:p>
            <w:pPr>
              <w:pStyle w:val="Normal"/>
              <w:widowControl w:val="false"/>
              <w:spacing w:before="0" w:after="200"/>
              <w:rPr/>
            </w:pPr>
            <w:r>
              <w:rPr/>
              <w:t>Non</w:t>
            </w:r>
          </w:p>
        </w:tc>
        <w:tc>
          <w:tcPr>
            <w:tcW w:w="1080" w:type="dxa"/>
            <w:tcBorders/>
          </w:tcPr>
          <w:p>
            <w:pPr>
              <w:pStyle w:val="Normal"/>
              <w:widowControl w:val="false"/>
              <w:spacing w:before="0" w:after="200"/>
              <w:rPr/>
            </w:pPr>
            <w:r>
              <w:rPr/>
              <w:t>Port CSI</w:t>
            </w:r>
          </w:p>
        </w:tc>
        <w:tc>
          <w:tcPr>
            <w:tcW w:w="1079" w:type="dxa"/>
            <w:tcBorders/>
          </w:tcPr>
          <w:p>
            <w:pPr>
              <w:pStyle w:val="Normal"/>
              <w:widowControl w:val="false"/>
              <w:spacing w:before="0" w:after="200"/>
              <w:rPr/>
            </w:pPr>
            <w:r>
              <w:rPr/>
              <w:t>Arducam</w:t>
            </w:r>
          </w:p>
        </w:tc>
      </w:tr>
      <w:tr>
        <w:trPr/>
        <w:tc>
          <w:tcPr>
            <w:tcW w:w="1080" w:type="dxa"/>
            <w:tcBorders/>
          </w:tcPr>
          <w:p>
            <w:pPr>
              <w:pStyle w:val="Normal"/>
              <w:widowControl w:val="false"/>
              <w:spacing w:before="0" w:after="200"/>
              <w:rPr/>
            </w:pPr>
            <w:r>
              <w:rPr/>
              <w:t>Logitech C920s Pro</w:t>
            </w:r>
          </w:p>
        </w:tc>
        <w:tc>
          <w:tcPr>
            <w:tcW w:w="1080" w:type="dxa"/>
            <w:tcBorders/>
          </w:tcPr>
          <w:p>
            <w:pPr>
              <w:pStyle w:val="Normal"/>
              <w:widowControl w:val="false"/>
              <w:spacing w:before="0" w:after="200"/>
              <w:rPr/>
            </w:pPr>
            <w:r>
              <w:rPr/>
              <w:t>640x480 (VGA)</w:t>
            </w:r>
          </w:p>
        </w:tc>
        <w:tc>
          <w:tcPr>
            <w:tcW w:w="1080" w:type="dxa"/>
            <w:tcBorders/>
          </w:tcPr>
          <w:p>
            <w:pPr>
              <w:pStyle w:val="Normal"/>
              <w:widowControl w:val="false"/>
              <w:spacing w:before="0" w:after="200"/>
              <w:rPr/>
            </w:pPr>
            <w:r>
              <w:rPr/>
              <w:t>1920x1080</w:t>
            </w:r>
          </w:p>
        </w:tc>
        <w:tc>
          <w:tcPr>
            <w:tcW w:w="1080" w:type="dxa"/>
            <w:tcBorders/>
          </w:tcPr>
          <w:p>
            <w:pPr>
              <w:pStyle w:val="Normal"/>
              <w:widowControl w:val="false"/>
              <w:spacing w:before="0" w:after="200"/>
              <w:rPr/>
            </w:pPr>
            <w:r>
              <w:rPr/>
              <w:t>Actif : Env. 1 à 2W</w:t>
            </w:r>
          </w:p>
        </w:tc>
        <w:tc>
          <w:tcPr>
            <w:tcW w:w="1080" w:type="dxa"/>
            <w:tcBorders/>
          </w:tcPr>
          <w:p>
            <w:pPr>
              <w:pStyle w:val="Normal"/>
              <w:widowControl w:val="false"/>
              <w:spacing w:before="0" w:after="200"/>
              <w:rPr/>
            </w:pPr>
            <w:r>
              <w:rPr/>
              <w:t>15 à 30 FPS</w:t>
            </w:r>
          </w:p>
        </w:tc>
        <w:tc>
          <w:tcPr>
            <w:tcW w:w="1080" w:type="dxa"/>
            <w:tcBorders/>
          </w:tcPr>
          <w:p>
            <w:pPr>
              <w:pStyle w:val="Normal"/>
              <w:widowControl w:val="false"/>
              <w:spacing w:before="0" w:after="200"/>
              <w:rPr/>
            </w:pPr>
            <w:r>
              <w:rPr/>
              <w:t>Non</w:t>
            </w:r>
          </w:p>
        </w:tc>
        <w:tc>
          <w:tcPr>
            <w:tcW w:w="1080" w:type="dxa"/>
            <w:tcBorders/>
          </w:tcPr>
          <w:p>
            <w:pPr>
              <w:pStyle w:val="Normal"/>
              <w:widowControl w:val="false"/>
              <w:spacing w:before="0" w:after="200"/>
              <w:rPr/>
            </w:pPr>
            <w:r>
              <w:rPr/>
              <w:t>USB 3.0</w:t>
            </w:r>
          </w:p>
        </w:tc>
        <w:tc>
          <w:tcPr>
            <w:tcW w:w="1079" w:type="dxa"/>
            <w:tcBorders/>
          </w:tcPr>
          <w:p>
            <w:pPr>
              <w:pStyle w:val="Normal"/>
              <w:widowControl w:val="false"/>
              <w:rPr/>
            </w:pPr>
            <w:r>
              <w:rPr/>
              <w:t>Logitech</w:t>
            </w:r>
          </w:p>
          <w:p>
            <w:pPr>
              <w:pStyle w:val="Normal"/>
              <w:widowControl w:val="false"/>
              <w:spacing w:before="0" w:after="200"/>
              <w:rPr/>
            </w:pPr>
            <w:hyperlink r:id="rId15">
              <w:r>
                <w:rPr/>
                <mc:AlternateContent>
                  <mc:Choice Requires="wps">
                    <w:drawing>
                      <wp:anchor behindDoc="0" distT="0" distB="0" distL="0" distR="0" simplePos="0" locked="0" layoutInCell="0" allowOverlap="1" relativeHeight="2">
                        <wp:simplePos x="0" y="0"/>
                        <wp:positionH relativeFrom="column">
                          <wp:posOffset>-5013960</wp:posOffset>
                        </wp:positionH>
                        <wp:positionV relativeFrom="paragraph">
                          <wp:posOffset>1236980</wp:posOffset>
                        </wp:positionV>
                        <wp:extent cx="6390640" cy="4988560"/>
                        <wp:effectExtent l="0" t="0" r="1396365" b="0"/>
                        <wp:wrapNone/>
                        <wp:docPr id="1" name="Cadre de texte 1"/>
                        <a:graphic xmlns:a="http://schemas.openxmlformats.org/drawingml/2006/main">
                          <a:graphicData uri="http://schemas.microsoft.com/office/word/2010/wordprocessingShape">
                            <wps:wsp>
                              <wps:cNvSpPr txBox="1"/>
                              <wps:spPr>
                                <a:xfrm>
                                  <a:off x="0" y="0"/>
                                  <a:ext cx="6390720" cy="4988520"/>
                                </a:xfrm>
                                <a:prstGeom prst="rect">
                                  <a:avLst/>
                                </a:prstGeom>
                                <a:noFill/>
                                <a:ln w="0">
                                  <a:noFill/>
                                </a:ln>
                              </wps:spPr>
                              <wps:txbx>
                                <w:txbxContent>
                                  <w:p>
                                    <w:pPr>
                                      <w:overflowPunct w:val="false"/>
                                      <w:spacing w:before="0" w:after="0" w:lineRule="auto" w:line="240"/>
                                      <w:rPr/>
                                    </w:pPr>
                                    <w:r>
                                      <w:rPr>
                                        <w:sz w:val="24"/>
                                        <w:rFonts w:asciiTheme="minorHAnsi" w:cstheme="minorBidi" w:eastAsiaTheme="minorEastAsia" w:hAnsiTheme="minorHAnsi"/>
                                      </w:rPr>
                                      <w:t>Inno-Maker USB Camera:</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https://www.inno-maker.com/product-category/products/uvc-cameras/</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https://www.amazon.com/Inno-Maker-Camera-Module-OV5647-Raspberry/dp/B07G9VLPZH</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Raspberry Pi NoIR Camera V2:</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https://www.raspberrypi.com/products/pi-noir-camera-v2/</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https://thepihut.com/products/raspberry-pi-noir-camera-module</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https://www.adafruit.com/product/3100</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Sony IMX327 Low Light USB Camera:</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https://www.arducam.com/product/presale-arducam-2mp-ultra-low-light-starvis-imx327-motorized-ir-cut-camera-for-raspberry-pi/</w:t>
                                    </w:r>
                                    <w:r>
                                      <w:rPr>
                                        <w:sz w:val="24"/>
                                        <w:rFonts w:asciiTheme="minorHAnsi" w:cstheme="minorBidi" w:eastAsiaTheme="minorEastAsia" w:hAnsiTheme="minorHAnsi"/>
                                      </w:rPr>
                                      <w:t xml:space="preserve">   </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Cadre de texte 1" stroked="f" o:allowincell="f" style="position:absolute;margin-left:-394.8pt;margin-top:97.4pt;width:503.15pt;height:392.75pt;mso-wrap-style:square;v-text-anchor:top" type="_x0000_t202">
                        <v:textbox>
                          <w:txbxContent>
                            <w:p>
                              <w:pPr>
                                <w:overflowPunct w:val="false"/>
                                <w:spacing w:before="0" w:after="0" w:lineRule="auto" w:line="240"/>
                                <w:rPr/>
                              </w:pPr>
                              <w:r>
                                <w:rPr>
                                  <w:sz w:val="24"/>
                                  <w:rFonts w:asciiTheme="minorHAnsi" w:cstheme="minorBidi" w:eastAsiaTheme="minorEastAsia" w:hAnsiTheme="minorHAnsi"/>
                                </w:rPr>
                                <w:t>Inno-Maker USB Camera:</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https://www.inno-maker.com/product-category/products/uvc-cameras/</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https://www.amazon.com/Inno-Maker-Camera-Module-OV5647-Raspberry/dp/B07G9VLPZH</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Raspberry Pi NoIR Camera V2:</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https://www.raspberrypi.com/products/pi-noir-camera-v2/</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https://thepihut.com/products/raspberry-pi-noir-camera-module</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https://www.adafruit.com/product/3100</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Sony IMX327 Low Light USB Camera:</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t>https://www.arducam.com/product/presale-arducam-2mp-ultra-low-light-starvis-imx327-motorized-ir-cut-camera-for-raspberry-pi/</w:t>
                              </w:r>
                              <w:r>
                                <w:rPr>
                                  <w:sz w:val="24"/>
                                  <w:rFonts w:asciiTheme="minorHAnsi" w:cstheme="minorBidi" w:eastAsiaTheme="minorEastAsia" w:hAnsiTheme="minorHAnsi"/>
                                </w:rPr>
                                <w:t xml:space="preserve">   </w:t>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r>
                            </w:p>
                            <w:p>
                              <w:pPr>
                                <w:overflowPunct w:val="false"/>
                                <w:spacing w:before="0" w:after="0" w:lineRule="auto" w:line="240"/>
                                <w:rPr/>
                              </w:pPr>
                              <w:r>
                                <w:rPr>
                                  <w:sz w:val="24"/>
                                  <w:rFonts w:asciiTheme="minorHAnsi" w:cstheme="minorBidi" w:eastAsiaTheme="minorEastAsia" w:hAnsiTheme="minorHAnsi"/>
                                </w:rPr>
                              </w:r>
                            </w:p>
                          </w:txbxContent>
                        </v:textbox>
                        <v:fill o:detectmouseclick="t" on="false"/>
                        <v:stroke color="black" joinstyle="round" endcap="flat"/>
                        <w10:wrap type="none"/>
                      </v:shape>
                    </w:pict>
                  </mc:Fallback>
                </mc:AlternateContent>
              </w:r>
            </w:hyperlink>
          </w:p>
        </w:tc>
      </w:tr>
    </w:tbl>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Apto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qFormat/>
    <w:rPr>
      <w:b/>
      <w:bCs/>
    </w:rPr>
  </w:style>
  <w:style w:type="character" w:styleId="Accentuation">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LienInternet">
    <w:name w:val="Hyperlink"/>
    <w:rPr>
      <w:color w:val="000080"/>
      <w:u w:val="single"/>
      <w:lang w:val="zxx" w:eastAsia="zxx" w:bidi="zxx"/>
    </w:rPr>
  </w:style>
  <w:style w:type="character" w:styleId="Policepardfaut">
    <w:name w:val="Police par défaut"/>
    <w:qFormat/>
    <w:rPr/>
  </w:style>
  <w:style w:type="character" w:styleId="Lienhypertexte">
    <w:name w:val="Lien hypertexte"/>
    <w:basedOn w:val="Policepardfaut"/>
    <w:qFormat/>
    <w:rPr>
      <w:color w:val="467886"/>
      <w:u w:val="single"/>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outlineLvl w:val="9"/>
    </w:pPr>
    <w:rPr/>
  </w:style>
  <w:style w:type="paragraph" w:styleId="LONormal">
    <w:name w:val="LO-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cam.com/product/arducam-1080p-day-night-vision-usb-camera-2mp-infrared-webcam-with-automatic-ir-cut-switching-and-ir-leds/" TargetMode="External"/><Relationship Id="rId3" Type="http://schemas.openxmlformats.org/officeDocument/2006/relationships/hyperlink" Target="https://www.amazon.fr/Module-Ordinateur-Portable-Android-Raspberry/dp/B0BL77FXPV/ref=sr_1_4?__mk_fr_FR=&#197;M&#197;&#381;&#213;&#209;&amp;crid=26708SMSP21KO&amp;dib=eyJ2IjoiMSJ9.lVyQfbGlkYKfYrmZzZ0Rj5Z2i4F6rLzC4oY-50XJpoik_lEqtjfppW9U4qBhLZ8OHzDX5t2xkDCV4Z_L_3oJq_4uvmW2tWBq9IBbHn5XLGiQtkELm0m8Z4laYI8Isl8vsFhbahFulVWEFkqdJ_HrwMELTfSjZ16XR_WcxuyX6Cc4PMM6Ln81DHxUXQ6Y5KjHqHPfP3FLOOQ-gJ7jLyS4FQbz3KGqN7bw_topOVvQaQiv5QoVHeJmmQoCyOZMjD9M-ghTDn9p4j7PwGxW6CcCAGz6K2h5dIFbu6FgoRSab-w.n5_-Cj4W1VR2soPTkfFHlKkGISRnNiY87tT6F-I3Ppc&amp;dib_tag=se&amp;keywords=waveshare+night+vision+usb+camera+raspberry&amp;qid=1726765272&amp;sprefix=waveshare+night+vision+usb+camera+raspbery%2Caps%2C67&amp;sr=8-4" TargetMode="External"/><Relationship Id="rId4" Type="http://schemas.openxmlformats.org/officeDocument/2006/relationships/hyperlink" Target="https://www.inno-maker.com/product-category/products/uvc-cameras/" TargetMode="External"/><Relationship Id="rId5" Type="http://schemas.openxmlformats.org/officeDocument/2006/relationships/hyperlink" Target="https://www.amazon.com/Inno-Maker-Camera-Module-OV5647-Raspberry/dp/B07G9VLPZH" TargetMode="External"/><Relationship Id="rId6" Type="http://schemas.openxmlformats.org/officeDocument/2006/relationships/hyperlink" Target="https://www.raspberrypi.com/products/pi-noir-camera-v2/" TargetMode="External"/><Relationship Id="rId7" Type="http://schemas.openxmlformats.org/officeDocument/2006/relationships/hyperlink" Target="https://thepihut.com/products/raspberry-pi-noir-camera-module" TargetMode="External"/><Relationship Id="rId8" Type="http://schemas.openxmlformats.org/officeDocument/2006/relationships/hyperlink" Target="https://www.adafruit.com/product/3100" TargetMode="External"/><Relationship Id="rId9" Type="http://schemas.openxmlformats.org/officeDocument/2006/relationships/hyperlink" Target="https://www.arducam.com/product/presale-arducam-2mp-ultra-low-light-starvis-imx327-motorized-ir-cut-camera-for-raspberry-pi/" TargetMode="External"/><Relationship Id="rId10" Type="http://schemas.openxmlformats.org/officeDocument/2006/relationships/hyperlink" Target="https://www.inno-maker.com/product-category/products/uvc-cameras/" TargetMode="External"/><Relationship Id="rId11" Type="http://schemas.openxmlformats.org/officeDocument/2006/relationships/hyperlink" Target="https://www.amazon.com/Inno-Maker-Camera-Module-OV5647-Raspberry/dp/B07G9VLPZH" TargetMode="External"/><Relationship Id="rId12" Type="http://schemas.openxmlformats.org/officeDocument/2006/relationships/hyperlink" Target="https://www.raspberrypi.com/products/pi-noir-camera-v2/" TargetMode="External"/><Relationship Id="rId13" Type="http://schemas.openxmlformats.org/officeDocument/2006/relationships/hyperlink" Target="https://thepihut.com/products/raspberry-pi-noir-camera-module" TargetMode="External"/><Relationship Id="rId14" Type="http://schemas.openxmlformats.org/officeDocument/2006/relationships/hyperlink" Target="https://www.adafruit.com/product/3100" TargetMode="External"/><Relationship Id="rId15" Type="http://schemas.openxmlformats.org/officeDocument/2006/relationships/hyperlink" Target="https://www.arducam.com/product/presale-arducam-2mp-ultra-low-light-starvis-imx327-motorized-ir-cut-camera-for-raspberry-pi/"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LibreOffice/7.4.2.3$Windows_X86_64 LibreOffice_project/382eef1f22670f7f4118c8c2dd222ec7ad009daf</Application>
  <AppVersion>15.0000</AppVersion>
  <Pages>3</Pages>
  <Words>391</Words>
  <Characters>2710</Characters>
  <CharactersWithSpaces>2995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2024-09-22T12:34:23Z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